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Hostel Finder MVP — Technical Development Roadmap</w:t>
      </w:r>
    </w:p>
    <w:p>
      <w:r>
        <w:t>This document outlines the complete technical development roadmap for the Hostel Finder MVP. The goal is to build, deploy, and launch a functional application in 2 weeks (with a 2-day buffer). This document includes ERD, flow diagrams (described), UI components mapping, backend architecture, security design, and deployment strategy.</w:t>
      </w:r>
    </w:p>
    <w:p>
      <w:pPr>
        <w:pStyle w:val="Heading1"/>
      </w:pPr>
      <w:r>
        <w:t>1. Development Timeline (2 Weeks)</w:t>
      </w:r>
    </w:p>
    <w:p>
      <w:pPr>
        <w:pStyle w:val="ListBullet"/>
      </w:pPr>
      <w:r>
        <w:t>Week 1: Authentication, User Profiles, Hostel CRUD, Room Management, Basic Search, Safety Modal.</w:t>
      </w:r>
    </w:p>
    <w:p>
      <w:pPr>
        <w:pStyle w:val="ListBullet"/>
      </w:pPr>
      <w:r>
        <w:t>Week 2: Interaction Logs, Reviews &amp; Reports, Verification Requests, Admin Dashboard, Analytics, Testing &amp; Deployment.</w:t>
      </w:r>
    </w:p>
    <w:p>
      <w:pPr>
        <w:pStyle w:val="ListBullet"/>
      </w:pPr>
      <w:r>
        <w:t>Buffer (max 2 days): Bug fixing &amp; polish.</w:t>
      </w:r>
    </w:p>
    <w:p>
      <w:pPr>
        <w:pStyle w:val="Heading1"/>
      </w:pPr>
      <w:r>
        <w:t>2. Entity Relationship Diagram (ERD)</w:t>
      </w:r>
    </w:p>
    <w:p>
      <w:r>
        <w:t>Below is the ERD describing entities, attributes, and relationships for the system:</w:t>
      </w:r>
    </w:p>
    <w:p>
      <w:r>
        <w:br/>
        <w:t>USERS (id, name, email, password_hash, gender, phone, role, created_at)</w:t>
        <w:br/>
        <w:t>HOSTELS (id, owner_id, name, address, description, video_url, verified, created_at)</w:t>
        <w:br/>
        <w:t>ROOMS (id, hostel_id, capacity, beds_available, rent, facilities)</w:t>
        <w:br/>
        <w:t>REVIEWS (id, hostel_id, user_id, rating, comment, created_at)</w:t>
        <w:br/>
        <w:t>INTERACTION_LOG (id, user_id, hostel_id, type, safety_confirmed, created_at)</w:t>
        <w:br/>
        <w:t>REPORTS (id, hostel_id, user_id, reason, created_at)</w:t>
        <w:br/>
        <w:t>VERIFICATION_REQUESTS (id, hostel_id, owner_id, status, created_at)</w:t>
        <w:br/>
        <w:t>FAVORITES (id, user_id, hostel_id, created_at)</w:t>
        <w:br/>
        <w:br/>
        <w:t>Relationships:</w:t>
        <w:br/>
        <w:t>- USERS → HOSTELS (1–many, owner)</w:t>
        <w:br/>
        <w:t>- HOSTELS → ROOMS (1–many)</w:t>
        <w:br/>
        <w:t>- USERS → REVIEWS (1–many), HOSTELS → REVIEWS (1–many)</w:t>
        <w:br/>
        <w:t>- USERS → INTERACTIONS (1–many), HOSTELS → INTERACTIONS (1–many)</w:t>
        <w:br/>
        <w:t>- USERS → REPORTS (1–many), HOSTELS → REPORTS (1–many)</w:t>
        <w:br/>
        <w:t>- USERS → FAVORITES (1–many), HOSTELS → FAVORITES (1–many)</w:t>
        <w:br/>
        <w:t>- USERS → VERIFICATION_REQUESTS (1–many), HOSTELS → VERIFICATION_REQUESTS (1–many)</w:t>
        <w:br/>
      </w:r>
    </w:p>
    <w:p>
      <w:pPr>
        <w:pStyle w:val="Heading1"/>
      </w:pPr>
      <w:r>
        <w:t>3. System Flow Diagram</w:t>
      </w:r>
    </w:p>
    <w:p>
      <w:r>
        <w:t>High-level flow of how the system works:</w:t>
        <w:br/>
        <w:br/>
        <w:t>1. User signs up → selects role (student/owner/admin) → profile created.</w:t>
        <w:br/>
        <w:t>2. Students: Search → View Hostel Details → Safety Modal → WhatsApp/Call → Interaction logged.</w:t>
        <w:br/>
        <w:t>3. Owners: Register Hostel → Add Rooms → Submit Verification Request → View Stats.</w:t>
        <w:br/>
        <w:t>4. Admin: Approve/Reject Verification → Monitor Reports → Export Analytics.</w:t>
        <w:br/>
        <w:t>5. Safety Modal (female only) ensures trust before interaction.</w:t>
        <w:br/>
      </w:r>
    </w:p>
    <w:p>
      <w:pPr>
        <w:pStyle w:val="Heading1"/>
      </w:pPr>
      <w:r>
        <w:t>4. UI Components Mapping</w:t>
      </w:r>
    </w:p>
    <w:p>
      <w:r>
        <w:t>Frontend pages and their UI components:</w:t>
      </w:r>
    </w:p>
    <w:p>
      <w:pPr>
        <w:pStyle w:val="ListBullet"/>
      </w:pPr>
      <w:r>
        <w:t>Landing/Home: SearchBar, FeaturedHostelCard</w:t>
      </w:r>
    </w:p>
    <w:p>
      <w:pPr>
        <w:pStyle w:val="ListBullet"/>
      </w:pPr>
      <w:r>
        <w:t>Search Results: SearchBar, MapView, HostelCard</w:t>
      </w:r>
    </w:p>
    <w:p>
      <w:pPr>
        <w:pStyle w:val="ListBullet"/>
      </w:pPr>
      <w:r>
        <w:t>Hostel Detail: HostelHeader, VideoPlayer, FacilitiesList, RoomCard, ContactButtons, ReportButton, ReviewsList, AddReviewForm</w:t>
      </w:r>
    </w:p>
    <w:p>
      <w:pPr>
        <w:pStyle w:val="ListBullet"/>
      </w:pPr>
      <w:r>
        <w:t>Owner Dashboard: HostelList, OwnerCreateHostelForm, OwnerCreateRoomForm, OwnerStatsPanel, VerificationRequestForm</w:t>
      </w:r>
    </w:p>
    <w:p>
      <w:pPr>
        <w:pStyle w:val="ListBullet"/>
      </w:pPr>
      <w:r>
        <w:t>Admin Dashboard: AdminReportQueue, VerificationRequestsList, AnalyticsPanel, ExportCSVButton</w:t>
      </w:r>
    </w:p>
    <w:p>
      <w:pPr>
        <w:pStyle w:val="ListBullet"/>
      </w:pPr>
      <w:r>
        <w:t>Auth &amp; Profile: SignupForm (gender required), LoginForm, ProfilePage</w:t>
      </w:r>
    </w:p>
    <w:p>
      <w:pPr>
        <w:pStyle w:val="Heading1"/>
      </w:pPr>
      <w:r>
        <w:t>5. Backend &amp; Infrastructure</w:t>
      </w:r>
    </w:p>
    <w:p>
      <w:r>
        <w:br/>
        <w:t>- Framework: FastAPI (Python) or Django REST Framework</w:t>
        <w:br/>
        <w:t>- Database: PostgreSQL (via Supabase)</w:t>
        <w:br/>
        <w:t>- File Storage: Supabase Storage (images/videos)</w:t>
        <w:br/>
        <w:t>- Hosting: Frontend → Vercel/Netlify; Backend → Render/DigitalOcean</w:t>
        <w:br/>
        <w:t>- Email: SendGrid or Gmail SMTP (for verification/notifications)</w:t>
        <w:br/>
        <w:t>- Maps: Google Maps API (preferred) or OpenStreetMap</w:t>
        <w:br/>
      </w:r>
    </w:p>
    <w:p>
      <w:pPr>
        <w:pStyle w:val="Heading1"/>
      </w:pPr>
      <w:r>
        <w:t>6. Security &amp; Safety Features</w:t>
      </w:r>
    </w:p>
    <w:p>
      <w:r>
        <w:br/>
        <w:t>- Authentication: JWT tokens, bcrypt password hashing.</w:t>
        <w:br/>
        <w:t>- Safety Modal: Mandatory for female users before hostel interaction.</w:t>
        <w:br/>
        <w:t>- Authorization: Role-based access (Student, Owner, Admin).</w:t>
        <w:br/>
        <w:t>- Reports: Students can report hostels; Admin reviews.</w:t>
        <w:br/>
        <w:t>- Verification Requests: Owners submit → Admin approval required.</w:t>
        <w:br/>
        <w:t>- Data Privacy: Logs stored securely, Supabase storage with access rules.</w:t>
        <w:br/>
        <w:t>- Rate Limiting: Protect APIs from abuse.</w:t>
        <w:br/>
        <w:t>- Backups: Scheduled DB backups.</w:t>
        <w:br/>
      </w:r>
    </w:p>
    <w:p>
      <w:pPr>
        <w:pStyle w:val="Heading1"/>
      </w:pPr>
      <w:r>
        <w:t>7. Testing Checklist</w:t>
      </w:r>
    </w:p>
    <w:p>
      <w:pPr>
        <w:pStyle w:val="ListBullet"/>
      </w:pPr>
      <w:r>
        <w:t>Signup/login works, gender required.</w:t>
      </w:r>
    </w:p>
    <w:p>
      <w:pPr>
        <w:pStyle w:val="ListBullet"/>
      </w:pPr>
      <w:r>
        <w:t>Search → Detail → Safety Modal → Contact flow works.</w:t>
      </w:r>
    </w:p>
    <w:p>
      <w:pPr>
        <w:pStyle w:val="ListBullet"/>
      </w:pPr>
      <w:r>
        <w:t>Owner CRUD + verification request works.</w:t>
      </w:r>
    </w:p>
    <w:p>
      <w:pPr>
        <w:pStyle w:val="ListBullet"/>
      </w:pPr>
      <w:r>
        <w:t>Admin can approve verification &amp; see reports.</w:t>
      </w:r>
    </w:p>
    <w:p>
      <w:pPr>
        <w:pStyle w:val="ListBullet"/>
      </w:pPr>
      <w:r>
        <w:t>Interaction logging works with/without safety confirmation.</w:t>
      </w:r>
    </w:p>
    <w:p>
      <w:pPr>
        <w:pStyle w:val="ListBullet"/>
      </w:pPr>
      <w:r>
        <w:t>Mobile responsiveness tested.</w:t>
      </w:r>
    </w:p>
    <w:p>
      <w:pPr>
        <w:pStyle w:val="ListBullet"/>
      </w:pPr>
      <w:r>
        <w:t>Deployment working with live database and storage.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